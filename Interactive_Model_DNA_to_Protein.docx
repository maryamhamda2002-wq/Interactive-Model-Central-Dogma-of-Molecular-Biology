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C8F68">
      <w:pPr>
        <w:pStyle w:val="2"/>
      </w:pPr>
      <w:r>
        <w:t>Interactive Model: DNA to Protein Visualization</w:t>
      </w:r>
    </w:p>
    <w:p w14:paraId="2868C510">
      <w:r>
        <w:t xml:space="preserve">This project presents an interactive visualization of the central dogma of molecular biology </w:t>
      </w:r>
      <w:bookmarkStart w:id="0" w:name="_GoBack"/>
      <w:bookmarkEnd w:id="0"/>
      <w:r>
        <w:t xml:space="preserve"> DNA transcription and translation using Python. It simulates how genetic information flows from DNA to mRNA and finally into a protein sequence, making biological concepts visually engaging and easier to understand.</w:t>
      </w:r>
    </w:p>
    <w:p w14:paraId="76226F83">
      <w:pPr>
        <w:pStyle w:val="3"/>
      </w:pPr>
      <w:r>
        <w:t>What I Used</w:t>
      </w:r>
    </w:p>
    <w:p w14:paraId="1C60CF9B">
      <w:r>
        <w:t>- Matplotlib for plotting and animation</w:t>
      </w:r>
      <w:r>
        <w:br w:type="textWrapping"/>
      </w:r>
      <w:r>
        <w:t>- Matplotlib.patches to draw RNA polymerase, ribosomes, and protein chains</w:t>
      </w:r>
      <w:r>
        <w:br w:type="textWrapping"/>
      </w:r>
      <w:r>
        <w:t>- FuncAnimation to animate each biological step</w:t>
      </w:r>
      <w:r>
        <w:br w:type="textWrapping"/>
      </w:r>
      <w:r>
        <w:t>- IPython.display.HTML for interactive rendering in Jupyter Notebook</w:t>
      </w:r>
    </w:p>
    <w:p w14:paraId="6F8E0133">
      <w:pPr>
        <w:pStyle w:val="3"/>
      </w:pPr>
      <w:r>
        <w:t>What I Learned</w:t>
      </w:r>
    </w:p>
    <w:p w14:paraId="1AFE0640">
      <w:r>
        <w:t>- String manipulation (replace, slicing, list comprehension) for transcription and codon parsing</w:t>
      </w:r>
      <w:r>
        <w:br w:type="textWrapping"/>
      </w:r>
      <w:r>
        <w:t>- Using loops and conditionals to simulate translation</w:t>
      </w:r>
      <w:r>
        <w:br w:type="textWrapping"/>
      </w:r>
      <w:r>
        <w:t>- Layering and dynamically updating plots for clear visualization</w:t>
      </w:r>
      <w:r>
        <w:br w:type="textWrapping"/>
      </w:r>
      <w:r>
        <w:t>- Turning biological mechanisms into animations using Python logic</w:t>
      </w:r>
    </w:p>
    <w:p w14:paraId="59C172E2">
      <w:pPr>
        <w:pStyle w:val="3"/>
      </w:pPr>
      <w:r>
        <w:t>Python Code</w:t>
      </w:r>
    </w:p>
    <w:p w14:paraId="64F7100A">
      <w:r>
        <w:br w:type="textWrapping"/>
      </w:r>
      <w:r>
        <w:t>import numpy as np</w:t>
      </w:r>
      <w:r>
        <w:br w:type="textWrapping"/>
      </w:r>
      <w:r>
        <w:t>import matplotlib.pyplot as plt</w:t>
      </w:r>
      <w:r>
        <w:br w:type="textWrapping"/>
      </w:r>
      <w:r>
        <w:t>import matplotlib.animation as animation</w:t>
      </w:r>
      <w:r>
        <w:br w:type="textWrapping"/>
      </w:r>
      <w:r>
        <w:t>from matplotlib.patches import Rectangle</w:t>
      </w:r>
      <w:r>
        <w:br w:type="textWrapping"/>
      </w:r>
      <w:r>
        <w:br w:type="textWrapping"/>
      </w:r>
      <w:r>
        <w:t># DNA sequence</w:t>
      </w:r>
      <w:r>
        <w:br w:type="textWrapping"/>
      </w:r>
      <w:r>
        <w:t>dna = "ATGCGTACGTTAGC"</w:t>
      </w:r>
      <w:r>
        <w:br w:type="textWrapping"/>
      </w:r>
      <w:r>
        <w:t>codon_map = {</w:t>
      </w:r>
      <w:r>
        <w:br w:type="textWrapping"/>
      </w:r>
      <w:r>
        <w:t xml:space="preserve">    "AUG": "M", "CGU": "R", "ACG": "T", "UAA": "STOP", "GCU": "A"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# Transcription</w:t>
      </w:r>
      <w:r>
        <w:br w:type="textWrapping"/>
      </w:r>
      <w:r>
        <w:t>mRNA = dna.replace("T", "U")</w:t>
      </w:r>
      <w:r>
        <w:br w:type="textWrapping"/>
      </w:r>
      <w:r>
        <w:br w:type="textWrapping"/>
      </w:r>
      <w:r>
        <w:t># Translation simulation</w:t>
      </w:r>
      <w:r>
        <w:br w:type="textWrapping"/>
      </w:r>
      <w:r>
        <w:t>protein = []</w:t>
      </w:r>
      <w:r>
        <w:br w:type="textWrapping"/>
      </w:r>
      <w:r>
        <w:t>for i in range(0, len(mRNA), 3):</w:t>
      </w:r>
      <w:r>
        <w:br w:type="textWrapping"/>
      </w:r>
      <w:r>
        <w:t xml:space="preserve">    codon = mRNA[i:i+3]</w:t>
      </w:r>
      <w:r>
        <w:br w:type="textWrapping"/>
      </w:r>
      <w:r>
        <w:t xml:space="preserve">    amino_acid = codon_map.get(codon, "-")</w:t>
      </w:r>
      <w:r>
        <w:br w:type="textWrapping"/>
      </w:r>
      <w:r>
        <w:t xml:space="preserve">    if amino_acid == "STOP":</w:t>
      </w:r>
      <w:r>
        <w:br w:type="textWrapping"/>
      </w:r>
      <w:r>
        <w:t xml:space="preserve">        break</w:t>
      </w:r>
      <w:r>
        <w:br w:type="textWrapping"/>
      </w:r>
      <w:r>
        <w:t xml:space="preserve">    protein.append(amino_acid)</w:t>
      </w:r>
      <w:r>
        <w:br w:type="textWrapping"/>
      </w:r>
      <w:r>
        <w:br w:type="textWrapping"/>
      </w:r>
      <w:r>
        <w:t>fig, ax = plt.subplots()</w:t>
      </w:r>
      <w:r>
        <w:br w:type="textWrapping"/>
      </w:r>
      <w:r>
        <w:t>ax.set_xlim(0, 15)</w:t>
      </w:r>
      <w:r>
        <w:br w:type="textWrapping"/>
      </w:r>
      <w:r>
        <w:t>ax.set_ylim(0, 5)</w:t>
      </w:r>
      <w:r>
        <w:br w:type="textWrapping"/>
      </w:r>
      <w:r>
        <w:br w:type="textWrapping"/>
      </w:r>
      <w:r>
        <w:t>dna_bar = Rectangle((0, 4), len(dna), 0.5, color='blue')</w:t>
      </w:r>
      <w:r>
        <w:br w:type="textWrapping"/>
      </w:r>
      <w:r>
        <w:t>mRNA_bar = Rectangle((0, 2.5), len(mRNA), 0.5, color='orange')</w:t>
      </w:r>
      <w:r>
        <w:br w:type="textWrapping"/>
      </w:r>
      <w:r>
        <w:t>protein_bar = Rectangle((0, 1), len(protein), 0.5, color='green')</w:t>
      </w:r>
      <w:r>
        <w:br w:type="textWrapping"/>
      </w:r>
      <w:r>
        <w:br w:type="textWrapping"/>
      </w:r>
      <w:r>
        <w:t>ax.add_patch(dna_bar)</w:t>
      </w:r>
      <w:r>
        <w:br w:type="textWrapping"/>
      </w:r>
      <w:r>
        <w:t>ax.add_patch(mRNA_bar)</w:t>
      </w:r>
      <w:r>
        <w:br w:type="textWrapping"/>
      </w:r>
      <w:r>
        <w:t>ax.add_patch(protein_bar)</w:t>
      </w:r>
      <w:r>
        <w:br w:type="textWrapping"/>
      </w:r>
      <w:r>
        <w:br w:type="textWrapping"/>
      </w:r>
      <w:r>
        <w:t>plt.text(0, 4.7, 'DNA', fontsize=12)</w:t>
      </w:r>
      <w:r>
        <w:br w:type="textWrapping"/>
      </w:r>
      <w:r>
        <w:t>plt.text(0, 3.2, 'mRNA', fontsize=12)</w:t>
      </w:r>
      <w:r>
        <w:br w:type="textWrapping"/>
      </w:r>
      <w:r>
        <w:t>plt.text(0, 1.7, 'Protein', fontsize=12)</w:t>
      </w:r>
      <w:r>
        <w:br w:type="textWrapping"/>
      </w:r>
      <w:r>
        <w:br w:type="textWrapping"/>
      </w:r>
      <w:r>
        <w:t>plt.title('Interactive Model: DNA → RNA → Protein')</w:t>
      </w:r>
      <w:r>
        <w:br w:type="textWrapping"/>
      </w:r>
      <w:r>
        <w:t>plt.axis('off')</w:t>
      </w:r>
      <w:r>
        <w:br w:type="textWrapping"/>
      </w:r>
      <w:r>
        <w:t>plt.show()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B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Maryam Hamda</cp:lastModifiedBy>
  <dcterms:modified xsi:type="dcterms:W3CDTF">2025-10-07T10:14:36Z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A259C359321C4DF2BBF106ED7923BBE6_12</vt:lpwstr>
  </property>
</Properties>
</file>